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Charles Raja</w:t>
      </w:r>
    </w:p>
    <w:p>
      <w:r>
        <w:t>25/B, South Car Street, Chidambarapuram, Kalakad-627501</w:t>
      </w:r>
    </w:p>
    <w:p>
      <w:r>
        <w:t>Mobile: 6381042076 | Email: rcharlesraja2003@gmail.com</w:t>
      </w:r>
    </w:p>
    <w:p>
      <w:r>
        <w:t>LinkedIn: https://www.linkedin.com/in/r-charles-raja-2930b8225</w:t>
      </w:r>
    </w:p>
    <w:p>
      <w:r>
        <w:t>GitHub: https://github.com/CharlesRajaR</w:t>
      </w:r>
    </w:p>
    <w:p>
      <w:r>
        <w:t>Portfolio: https://charlesrajar-portfolio.netlify.app</w:t>
      </w:r>
    </w:p>
    <w:p>
      <w:r>
        <w:br/>
      </w:r>
    </w:p>
    <w:p>
      <w:pPr>
        <w:pStyle w:val="Heading1"/>
      </w:pPr>
      <w:r>
        <w:t>Career Objective</w:t>
      </w:r>
    </w:p>
    <w:p>
      <w:r>
        <w:t>Final-year Electronics and Communication Engineering student (2025 pass-out) with strong foundation in software development, full-stack engineering, data structures &amp; algorithms, and cloud technologies. Passionate about building scalable software and eager to contribute to S&amp;P Global's IMPACT Graduate Program. Highly adaptable with a rapid learning mindset, ready to specialize across multiple technology domains and solve real-world challenges.</w:t>
      </w:r>
    </w:p>
    <w:p>
      <w:pPr>
        <w:pStyle w:val="Heading1"/>
      </w:pPr>
      <w:r>
        <w:t>Education</w:t>
      </w:r>
    </w:p>
    <w:p>
      <w:r>
        <w:t>Bachelor of Engineering in Electronics and Communication Engineering</w:t>
        <w:br/>
        <w:t>University College of Engineering - Anna University, Ramanathapuram</w:t>
        <w:br/>
        <w:t>Graduation Year: 2025</w:t>
        <w:br/>
        <w:t>CGPA: 8.1</w:t>
        <w:br/>
        <w:br/>
        <w:t>Higher Secondary Education</w:t>
        <w:br/>
        <w:t>National Matric Higher Secondary School, Kalakad</w:t>
        <w:br/>
        <w:t>Percentage: 80%</w:t>
      </w:r>
    </w:p>
    <w:p>
      <w:pPr>
        <w:pStyle w:val="Heading1"/>
      </w:pPr>
      <w:r>
        <w:t>Technical Skills</w:t>
      </w:r>
    </w:p>
    <w:p>
      <w:r>
        <w:t>- Programming Languages: Java, JavaScript, TypeScript, Python, C++</w:t>
        <w:br/>
        <w:t>- Backend Technologies: Spring Boot, Spring Security, Django, Node.js, REST APIs, JWT, Microservices</w:t>
        <w:br/>
        <w:t>- Frontend Technologies: HTML, CSS, Tailwind CSS, React.js, Next.js, Angular, Redux Toolkit, React Native, Axios, MUI</w:t>
        <w:br/>
        <w:t>- Databases &amp; Tools: MySQL, MongoDB, PostgreSQL, Postman, Git, Docker, JUnit, Mockito</w:t>
        <w:br/>
        <w:t>- DevOps &amp; Cloud: Basic knowledge of AWS (EC2, S3), CI/CD pipelines, Docker, GitHub Actions, Jenkins</w:t>
        <w:br/>
        <w:t>- Concepts: OOPS, Design Patterns, SDLC, OOAD, Multithreading, Agile Methodology, Unit Testing, Pair Programming, Code Reviews</w:t>
        <w:br/>
        <w:t>- AI/ML: Scikit-learn, OpenCV, Basic ML model development</w:t>
      </w:r>
    </w:p>
    <w:p>
      <w:pPr>
        <w:pStyle w:val="Heading1"/>
      </w:pPr>
      <w:r>
        <w:t>Projects</w:t>
      </w:r>
    </w:p>
    <w:p>
      <w:r>
        <w:t>1. Food Ordering Website</w:t>
        <w:br/>
        <w:t>Tech Stack: Java, Spring Boot, JWT, MySQL, React, Redux, Tailwind CSS, MUI, Stripe</w:t>
        <w:br/>
        <w:t>- Built a full-stack application for local restaurants. Implemented RBAC, Stripe payments, and optimized state handling with Redux, reducing API calls by 40%.</w:t>
        <w:br/>
        <w:br/>
        <w:t>2. Multi-Vendor E-commerce Platform</w:t>
        <w:br/>
        <w:t>Tech Stack: Java, Spring Boot, Spring Security, MySQL, React, TypeScript, Redux Toolkit, Razorpay &amp; Stripe</w:t>
        <w:br/>
        <w:t>- Vendors manage products/orders; Admin oversees sellers and analytics dashboard via React Chart. Secure multi-currency payments included.</w:t>
        <w:br/>
        <w:br/>
        <w:t>3. Face Recognition-Based Attendance System</w:t>
        <w:br/>
        <w:t>Tech Stack: Python, OpenCV, Firebase</w:t>
        <w:br/>
        <w:t>- Developed a smart attendance system using face detection. Integrated cloud storage and real-time entry tracking using Firebase.</w:t>
      </w:r>
    </w:p>
    <w:p>
      <w:pPr>
        <w:pStyle w:val="Heading1"/>
      </w:pPr>
      <w:r>
        <w:t>Certifications</w:t>
      </w:r>
    </w:p>
    <w:p>
      <w:r>
        <w:t>- Programming in Core Java – Infosys Springboard</w:t>
        <w:br/>
        <w:t>- AWS Cloud Practitioner Essentials – [Planned or in progress]</w:t>
        <w:br/>
        <w:t>- Introduction to Machine Learning – [Planned or in progress]</w:t>
        <w:br/>
        <w:t>- Agile with Jira – [Planned or in progress]</w:t>
      </w:r>
    </w:p>
    <w:p>
      <w:pPr>
        <w:pStyle w:val="Heading1"/>
      </w:pPr>
      <w:r>
        <w:t>Internship Experience</w:t>
      </w:r>
    </w:p>
    <w:p>
      <w:r>
        <w:t>Software Developer Intern – Roriri Software Solutions Pvt. Ltd, Tirunelveli</w:t>
        <w:br/>
        <w:t>Aug 2024 – Sep 2024</w:t>
        <w:br/>
        <w:t>- Developed REST APIs using Spring Boot. Used JUnit and Mockito for unit testing. Collaborated in an Agile team for rapid development cycles.</w:t>
      </w:r>
    </w:p>
    <w:p>
      <w:pPr>
        <w:pStyle w:val="Heading1"/>
      </w:pPr>
      <w:r>
        <w:t>Soft Skills</w:t>
      </w:r>
    </w:p>
    <w:p>
      <w:r>
        <w:t>- Excellent communication and collaboration</w:t>
        <w:br/>
        <w:t>- Fast learner with strong analytical skills</w:t>
        <w:br/>
        <w:t>- Team leadership and adaptability</w:t>
        <w:br/>
        <w:t>- Critical thinking and time management</w:t>
      </w:r>
    </w:p>
    <w:p>
      <w:pPr>
        <w:pStyle w:val="Heading1"/>
      </w:pPr>
      <w:r>
        <w:t>Declaration</w:t>
      </w:r>
    </w:p>
    <w:p>
      <w:r>
        <w:t>I hereby declare that the information given above is true to the best of my knowledge and I am committed to learning and upskilling continuously to align with role expectations.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